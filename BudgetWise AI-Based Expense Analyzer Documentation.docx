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D11E9" w:rsidRDefault="00000000">
      <w:pPr>
        <w:pStyle w:val="Heading1"/>
      </w:pPr>
      <w:r>
        <w:t>BudgetWise</w:t>
      </w:r>
      <w:r w:rsidR="007E24BD">
        <w:t xml:space="preserve"> AI-Based</w:t>
      </w:r>
      <w:r>
        <w:t xml:space="preserve"> Expense Analyzer </w:t>
      </w:r>
      <w:r w:rsidR="007E24BD">
        <w:t>(</w:t>
      </w:r>
      <w:r>
        <w:t>Documentation</w:t>
      </w:r>
      <w:r w:rsidR="007E24BD">
        <w:t>)</w:t>
      </w:r>
    </w:p>
    <w:p w:rsidR="00BD11E9" w:rsidRDefault="00000000">
      <w:pPr>
        <w:pStyle w:val="Heading2"/>
      </w:pPr>
      <w:r>
        <w:t>I. Project Overview: AI-Enabled Financial Analysis</w:t>
      </w:r>
    </w:p>
    <w:p w:rsidR="00BD11E9" w:rsidRDefault="00000000">
      <w:r>
        <w:t>The BudgetWise Expense Analyzer (Milestone 2) is a Streamlit web application designed to track and forecast personal expenses. It fulfills all requirements for Milestones 1 and 2 by integrating robust data management, secure user authentication, automatic data categorization, dynamic visualizations, and an AI-powered predictive model.</w:t>
      </w:r>
    </w:p>
    <w:p w:rsidR="00BD11E9" w:rsidRDefault="00000000">
      <w:pPr>
        <w:pStyle w:val="Heading2"/>
      </w:pPr>
      <w:r>
        <w:t>II. Technical Architecture and File Structure</w:t>
      </w:r>
    </w:p>
    <w:p w:rsidR="00BD11E9" w:rsidRDefault="00000000">
      <w:r>
        <w:t>The project is built around a standard Python application structure using local CSV files for persistence.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7"/>
        <w:gridCol w:w="2154"/>
        <w:gridCol w:w="4313"/>
      </w:tblGrid>
      <w:tr w:rsidR="007E24BD" w:rsidRPr="007E24B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E24BD" w:rsidRPr="007E24BD" w:rsidRDefault="007E24BD" w:rsidP="007E24BD">
            <w:r w:rsidRPr="007E24BD">
              <w:rPr>
                <w:b/>
                <w:bCs/>
              </w:rPr>
              <w:t>File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E24BD" w:rsidRPr="007E24BD" w:rsidRDefault="007E24BD" w:rsidP="007E24BD">
            <w:r w:rsidRPr="007E24BD">
              <w:rPr>
                <w:b/>
                <w:bCs/>
              </w:rPr>
              <w:t>Role in Project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E24BD" w:rsidRPr="007E24BD" w:rsidRDefault="007E24BD" w:rsidP="007E24BD">
            <w:r w:rsidRPr="007E24BD">
              <w:rPr>
                <w:b/>
                <w:bCs/>
              </w:rPr>
              <w:t>Key Functionality</w:t>
            </w:r>
          </w:p>
        </w:tc>
      </w:tr>
      <w:tr w:rsidR="007E24BD" w:rsidRPr="007E24B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E24BD" w:rsidRPr="007E24BD" w:rsidRDefault="007E24BD" w:rsidP="007E24BD">
            <w:r w:rsidRPr="007E24BD">
              <w:rPr>
                <w:b/>
                <w:bCs/>
              </w:rPr>
              <w:t>app.py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E24BD" w:rsidRPr="007E24BD" w:rsidRDefault="007E24BD" w:rsidP="007E24BD">
            <w:r w:rsidRPr="007E24BD">
              <w:rPr>
                <w:b/>
                <w:bCs/>
              </w:rPr>
              <w:t>Core Logic, UI, Forecasting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E24BD" w:rsidRPr="007E24BD" w:rsidRDefault="007E24BD" w:rsidP="007E24BD">
            <w:r w:rsidRPr="007E24BD">
              <w:t>Manages the Streamlit dashboard flow, navigation, filtering, charting, and executes the LinearRegression model.</w:t>
            </w:r>
          </w:p>
        </w:tc>
      </w:tr>
      <w:tr w:rsidR="007E24BD" w:rsidRPr="007E24B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E24BD" w:rsidRPr="007E24BD" w:rsidRDefault="007E24BD" w:rsidP="007E24BD">
            <w:r w:rsidRPr="007E24BD">
              <w:rPr>
                <w:b/>
                <w:bCs/>
              </w:rPr>
              <w:t>data_utils.py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E24BD" w:rsidRPr="007E24BD" w:rsidRDefault="007E24BD" w:rsidP="007E24BD">
            <w:r w:rsidRPr="007E24BD">
              <w:rPr>
                <w:b/>
                <w:bCs/>
              </w:rPr>
              <w:t>Data I/O &amp; Persistence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E24BD" w:rsidRPr="007E24BD" w:rsidRDefault="007E24BD" w:rsidP="007E24BD">
            <w:r w:rsidRPr="007E24BD">
              <w:t>Handles safe reading/writing of data to local CSV files, ensuring data integrity and graceful failure handling.</w:t>
            </w:r>
          </w:p>
        </w:tc>
      </w:tr>
      <w:tr w:rsidR="007E24BD" w:rsidRPr="007E24B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E24BD" w:rsidRPr="007E24BD" w:rsidRDefault="007E24BD" w:rsidP="007E24BD">
            <w:r w:rsidRPr="007E24BD">
              <w:rPr>
                <w:b/>
                <w:bCs/>
              </w:rPr>
              <w:t>auth.py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E24BD" w:rsidRPr="007E24BD" w:rsidRDefault="007E24BD" w:rsidP="007E24BD">
            <w:r w:rsidRPr="007E24BD">
              <w:rPr>
                <w:b/>
                <w:bCs/>
              </w:rPr>
              <w:t>Authentication Security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E24BD" w:rsidRPr="007E24BD" w:rsidRDefault="007E24BD" w:rsidP="007E24BD">
            <w:r w:rsidRPr="007E24BD">
              <w:t xml:space="preserve">Manages user registration and login using </w:t>
            </w:r>
            <w:proofErr w:type="spellStart"/>
            <w:r w:rsidRPr="007E24BD">
              <w:rPr>
                <w:b/>
                <w:bCs/>
              </w:rPr>
              <w:t>bcrypt</w:t>
            </w:r>
            <w:proofErr w:type="spellEnd"/>
            <w:r w:rsidRPr="007E24BD">
              <w:t xml:space="preserve"> for password hashing.</w:t>
            </w:r>
          </w:p>
        </w:tc>
      </w:tr>
      <w:tr w:rsidR="007E24BD" w:rsidRPr="007E24B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E24BD" w:rsidRPr="007E24BD" w:rsidRDefault="007E24BD" w:rsidP="007E24BD">
            <w:r w:rsidRPr="007E24BD">
              <w:rPr>
                <w:b/>
                <w:bCs/>
              </w:rPr>
              <w:t>categorizer.py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E24BD" w:rsidRPr="007E24BD" w:rsidRDefault="007E24BD" w:rsidP="007E24BD">
            <w:r w:rsidRPr="007E24BD">
              <w:rPr>
                <w:b/>
                <w:bCs/>
              </w:rPr>
              <w:t>Expense Categorization (AI)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E24BD" w:rsidRPr="007E24BD" w:rsidRDefault="007E24BD" w:rsidP="007E24BD">
            <w:r w:rsidRPr="007E24BD">
              <w:t>Contains the logic for automatic categorization of transactions using keyword matching and regular expressions, defaulting to "Other" when no match is found.</w:t>
            </w:r>
          </w:p>
        </w:tc>
      </w:tr>
      <w:tr w:rsidR="007E24BD" w:rsidRPr="007E24B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E24BD" w:rsidRPr="007E24BD" w:rsidRDefault="007E24BD" w:rsidP="007E24BD">
            <w:r w:rsidRPr="007E24BD">
              <w:rPr>
                <w:b/>
                <w:bCs/>
              </w:rPr>
              <w:t>requirements.txt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E24BD" w:rsidRPr="007E24BD" w:rsidRDefault="007E24BD" w:rsidP="007E24BD">
            <w:r w:rsidRPr="007E24BD">
              <w:rPr>
                <w:b/>
                <w:bCs/>
              </w:rPr>
              <w:t>Dependencies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E24BD" w:rsidRPr="007E24BD" w:rsidRDefault="007E24BD" w:rsidP="007E24BD">
            <w:r w:rsidRPr="007E24BD">
              <w:t>Lists all required Python packages for the project.</w:t>
            </w:r>
          </w:p>
        </w:tc>
      </w:tr>
    </w:tbl>
    <w:p w:rsidR="007E24BD" w:rsidRDefault="007E24BD"/>
    <w:p w:rsidR="00BD11E9" w:rsidRDefault="00000000">
      <w:pPr>
        <w:pStyle w:val="Heading2"/>
      </w:pPr>
      <w:r>
        <w:t>III. Project Timeline and Execution</w:t>
      </w:r>
    </w:p>
    <w:p w:rsidR="00BD11E9" w:rsidRDefault="00000000">
      <w:r>
        <w:t>This timeline represents the critical development phases for completing Milestones 1 and 2.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9"/>
        <w:gridCol w:w="2338"/>
        <w:gridCol w:w="4407"/>
      </w:tblGrid>
      <w:tr w:rsidR="007E24BD" w:rsidRPr="007E24B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E24BD" w:rsidRPr="007E24BD" w:rsidRDefault="007E24BD" w:rsidP="007E24BD">
            <w:pPr>
              <w:pStyle w:val="Heading2"/>
            </w:pPr>
            <w:r w:rsidRPr="007E24BD">
              <w:lastRenderedPageBreak/>
              <w:t>Phase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E24BD" w:rsidRPr="007E24BD" w:rsidRDefault="007E24BD" w:rsidP="007E24BD">
            <w:pPr>
              <w:pStyle w:val="Heading2"/>
            </w:pPr>
            <w:r w:rsidRPr="007E24BD">
              <w:t>Duration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E24BD" w:rsidRPr="007E24BD" w:rsidRDefault="007E24BD" w:rsidP="007E24BD">
            <w:pPr>
              <w:pStyle w:val="Heading2"/>
            </w:pPr>
            <w:r w:rsidRPr="007E24BD">
              <w:t>Core Tasks Completed</w:t>
            </w:r>
          </w:p>
        </w:tc>
      </w:tr>
      <w:tr w:rsidR="007E24BD" w:rsidRPr="007E24B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E24BD" w:rsidRPr="007E24BD" w:rsidRDefault="007E24BD" w:rsidP="007E24BD">
            <w:pPr>
              <w:pStyle w:val="NoSpacing"/>
            </w:pPr>
            <w:r w:rsidRPr="007E24BD">
              <w:t>Phase 1: Foundation &amp; Structure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E24BD" w:rsidRPr="007E24BD" w:rsidRDefault="007E24BD" w:rsidP="007E24BD">
            <w:pPr>
              <w:pStyle w:val="NoSpacing"/>
            </w:pPr>
            <w:r w:rsidRPr="007E24BD">
              <w:t>Initial Setup (Estimated 3 Days)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E24BD" w:rsidRPr="007E24BD" w:rsidRDefault="007E24BD" w:rsidP="007E24BD">
            <w:pPr>
              <w:pStyle w:val="NoSpacing"/>
            </w:pPr>
            <w:r w:rsidRPr="007E24BD">
              <w:t>Established project structure and dependencies (requirements.txt). Implemented basic data handling (data_utils.py) and file integrity checks (</w:t>
            </w:r>
            <w:proofErr w:type="spellStart"/>
            <w:r w:rsidRPr="007E24BD">
              <w:t>ensure_</w:t>
            </w:r>
            <w:proofErr w:type="gramStart"/>
            <w:r w:rsidRPr="007E24BD">
              <w:t>files</w:t>
            </w:r>
            <w:proofErr w:type="spellEnd"/>
            <w:r w:rsidRPr="007E24BD">
              <w:t>(</w:t>
            </w:r>
            <w:proofErr w:type="gramEnd"/>
            <w:r w:rsidRPr="007E24BD">
              <w:t>)).</w:t>
            </w:r>
          </w:p>
        </w:tc>
      </w:tr>
      <w:tr w:rsidR="007E24BD" w:rsidRPr="007E24B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E24BD" w:rsidRPr="007E24BD" w:rsidRDefault="007E24BD" w:rsidP="007E24BD">
            <w:pPr>
              <w:pStyle w:val="NoSpacing"/>
            </w:pPr>
            <w:r w:rsidRPr="007E24BD">
              <w:t>Phase 2: Security (Milestone 1)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E24BD" w:rsidRPr="007E24BD" w:rsidRDefault="007E24BD" w:rsidP="007E24BD">
            <w:pPr>
              <w:pStyle w:val="NoSpacing"/>
            </w:pPr>
            <w:r w:rsidRPr="007E24BD">
              <w:t>Core Implementation (Estimated 5 Days)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E24BD" w:rsidRPr="007E24BD" w:rsidRDefault="007E24BD" w:rsidP="007E24BD">
            <w:pPr>
              <w:pStyle w:val="NoSpacing"/>
            </w:pPr>
            <w:r w:rsidRPr="007E24BD">
              <w:t xml:space="preserve">Developed secure authentication (auth.py) using </w:t>
            </w:r>
            <w:proofErr w:type="spellStart"/>
            <w:r w:rsidRPr="007E24BD">
              <w:t>bcrypt</w:t>
            </w:r>
            <w:proofErr w:type="spellEnd"/>
            <w:r w:rsidRPr="007E24BD">
              <w:t xml:space="preserve"> hashing. Implemented Login Gatekeeping to secure the main dashboard.</w:t>
            </w:r>
          </w:p>
        </w:tc>
      </w:tr>
      <w:tr w:rsidR="007E24BD" w:rsidRPr="007E24B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E24BD" w:rsidRPr="007E24BD" w:rsidRDefault="007E24BD" w:rsidP="007E24BD">
            <w:pPr>
              <w:pStyle w:val="NoSpacing"/>
            </w:pPr>
            <w:r w:rsidRPr="007E24BD">
              <w:t>Phase 3: Core Logic &amp; Input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E24BD" w:rsidRPr="007E24BD" w:rsidRDefault="007E24BD" w:rsidP="007E24BD">
            <w:pPr>
              <w:pStyle w:val="NoSpacing"/>
            </w:pPr>
            <w:r w:rsidRPr="007E24BD">
              <w:t>Feature Integration (Estimated 4 Days)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E24BD" w:rsidRPr="007E24BD" w:rsidRDefault="007E24BD" w:rsidP="007E24BD">
            <w:pPr>
              <w:pStyle w:val="NoSpacing"/>
            </w:pPr>
            <w:r w:rsidRPr="007E24BD">
              <w:t xml:space="preserve">Integrated the Add Transaction form. Implemented the Auto-Categorization logic (categorizer.py) using keywords and import re. Fixed data persistence issues using </w:t>
            </w:r>
            <w:proofErr w:type="spellStart"/>
            <w:proofErr w:type="gramStart"/>
            <w:r w:rsidRPr="007E24BD">
              <w:t>pd.concat</w:t>
            </w:r>
            <w:proofErr w:type="spellEnd"/>
            <w:proofErr w:type="gramEnd"/>
            <w:r w:rsidRPr="007E24BD">
              <w:t>().</w:t>
            </w:r>
          </w:p>
        </w:tc>
      </w:tr>
      <w:tr w:rsidR="007E24BD" w:rsidRPr="007E24B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E24BD" w:rsidRPr="007E24BD" w:rsidRDefault="007E24BD" w:rsidP="007E24BD">
            <w:pPr>
              <w:pStyle w:val="NoSpacing"/>
            </w:pPr>
            <w:r w:rsidRPr="007E24BD">
              <w:t>Phase 4: Reporting &amp; Filtering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E24BD" w:rsidRPr="007E24BD" w:rsidRDefault="007E24BD" w:rsidP="007E24BD">
            <w:pPr>
              <w:pStyle w:val="NoSpacing"/>
            </w:pPr>
            <w:r w:rsidRPr="007E24BD">
              <w:t>Dashboard Development (Estimated 6 Days)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E24BD" w:rsidRPr="007E24BD" w:rsidRDefault="007E24BD" w:rsidP="007E24BD">
            <w:pPr>
              <w:pStyle w:val="NoSpacing"/>
            </w:pPr>
            <w:r w:rsidRPr="007E24BD">
              <w:t>Integrated Summary Metrics and Visual Reports (Bar/Pie/Line Charts). Implemented Dynamic Filtering by Date, Category, and Type. Added Data Export functionality.</w:t>
            </w:r>
          </w:p>
        </w:tc>
      </w:tr>
      <w:tr w:rsidR="007E24BD" w:rsidRPr="007E24BD" w:rsidTr="007E24BD">
        <w:trPr>
          <w:trHeight w:val="1551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E24BD" w:rsidRPr="007E24BD" w:rsidRDefault="007E24BD" w:rsidP="007E24BD">
            <w:pPr>
              <w:pStyle w:val="NoSpacing"/>
            </w:pPr>
            <w:r w:rsidRPr="007E24BD">
              <w:t>Phase 5: AI Forecasting (Milestone 2)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E24BD" w:rsidRPr="007E24BD" w:rsidRDefault="007E24BD" w:rsidP="007E24BD">
            <w:pPr>
              <w:pStyle w:val="NoSpacing"/>
            </w:pPr>
            <w:r w:rsidRPr="007E24BD">
              <w:t>Advanced Implementation (Estimated 5 Days)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E24BD" w:rsidRPr="007E24BD" w:rsidRDefault="007E24BD" w:rsidP="007E24BD">
            <w:pPr>
              <w:pStyle w:val="NoSpacing"/>
            </w:pPr>
            <w:r w:rsidRPr="007E24BD">
              <w:t>Integrated LinearRegression model for monthly expense forecasting. Implemented R² Score and Slope for model validation. Finalized robust date handling to prevent runtime errors.</w:t>
            </w:r>
          </w:p>
        </w:tc>
      </w:tr>
    </w:tbl>
    <w:p w:rsidR="007E24BD" w:rsidRDefault="007E24BD">
      <w:pPr>
        <w:pStyle w:val="Heading2"/>
      </w:pPr>
    </w:p>
    <w:p w:rsidR="00BD11E9" w:rsidRDefault="00000000">
      <w:pPr>
        <w:pStyle w:val="Heading2"/>
      </w:pPr>
      <w:r>
        <w:t>IV. Milestone 1: Security and Data Foundation</w:t>
      </w:r>
    </w:p>
    <w:p w:rsidR="00BD11E9" w:rsidRDefault="00000000">
      <w:r>
        <w:t>Milestone 1 focused on creating the secure foundation for the application, ensuring data integrity and protecting user access.</w:t>
      </w:r>
    </w:p>
    <w:p w:rsidR="00BD11E9" w:rsidRDefault="00000000">
      <w:pPr>
        <w:pStyle w:val="Heading3"/>
      </w:pPr>
      <w:r>
        <w:t>A. Secure User Authentication</w:t>
      </w:r>
    </w:p>
    <w:p w:rsidR="00BD11E9" w:rsidRDefault="00000000">
      <w:r>
        <w:t>• Bcrypt Hashing: User passwords are never stored in plaintext. The auth.py module uses the bcrypt library to generate a one-way hash of the password, which is stored in users.csv, ensuring the original password is never saved.</w:t>
      </w:r>
      <w:r>
        <w:br/>
        <w:t>• Access Control: The main dashboard features are protected by Login Gatekeeping, ensuring only authenticated users can access their transaction data and analysis tools.</w:t>
      </w:r>
    </w:p>
    <w:p w:rsidR="00BD11E9" w:rsidRDefault="00000000">
      <w:pPr>
        <w:pStyle w:val="Heading3"/>
      </w:pPr>
      <w:r>
        <w:lastRenderedPageBreak/>
        <w:t>B. Robust Data Handling</w:t>
      </w:r>
    </w:p>
    <w:p w:rsidR="00BD11E9" w:rsidRDefault="00000000">
      <w:r>
        <w:t>• File Integrity (data_utils.py): The ensure_files() function guarantees that necessary data files exist and have the correct starting schema.</w:t>
      </w:r>
      <w:r>
        <w:br/>
        <w:t>• Safe Saving: The save_transaction() and add_user() functions use pd.concat() instead of the deprecated .append() method for modern, reliable, and secure appending of new data to the CSV files.</w:t>
      </w:r>
    </w:p>
    <w:p w:rsidR="00BD11E9" w:rsidRDefault="00000000">
      <w:pPr>
        <w:pStyle w:val="Heading2"/>
      </w:pPr>
      <w:r>
        <w:t>V. Milestone 2: Features, Reporting, and AI</w:t>
      </w:r>
    </w:p>
    <w:p w:rsidR="00BD11E9" w:rsidRDefault="00000000">
      <w:pPr>
        <w:pStyle w:val="Heading3"/>
      </w:pPr>
      <w:r>
        <w:t>A. Dynamic Data Handling and Categorization</w:t>
      </w:r>
    </w:p>
    <w:p w:rsidR="00BD11E9" w:rsidRDefault="00000000">
      <w:r>
        <w:t>• Auto-Categorization: The categorizer.py module uses a keyword map and regular expressions (import re) to scan the transaction description and automatically assign a category. If no match is found, the category is labeled 'Other'.</w:t>
      </w:r>
      <w:r>
        <w:br/>
        <w:t>• CSV Upload (Simple Mode): The application supports loading external transaction data, requiring the file strictly adheres to the schema for immediate analysis.</w:t>
      </w:r>
    </w:p>
    <w:p w:rsidR="00BD11E9" w:rsidRDefault="00000000">
      <w:pPr>
        <w:pStyle w:val="Heading3"/>
      </w:pPr>
      <w:r>
        <w:t>B. Visual Analysis and Utility</w:t>
      </w:r>
    </w:p>
    <w:p w:rsidR="00BD11E9" w:rsidRDefault="00000000">
      <w:r>
        <w:t xml:space="preserve">• Summary Metrics: </w:t>
      </w:r>
      <w:r w:rsidR="00A75F9B">
        <w:t>Visualization</w:t>
      </w:r>
      <w:r>
        <w:t xml:space="preserve"> of Total Spent, Total Income, and Average Transaction Amount.</w:t>
      </w:r>
      <w:r>
        <w:br/>
        <w:t>• Dynamic Filtering: Users can apply filters for Date Range, Category, and Type to refine the data.</w:t>
      </w:r>
      <w:r>
        <w:br/>
        <w:t>• Visual Reports: The application dynamically generates Bar/Pie Charts and a Line Chart to visualize trends and distribution.</w:t>
      </w:r>
      <w:r>
        <w:br/>
        <w:t>• Data Export: An 'Export Filtered Data as CSV' button allows the user to download the current view.</w:t>
      </w:r>
    </w:p>
    <w:p w:rsidR="00BD11E9" w:rsidRDefault="00000000">
      <w:pPr>
        <w:pStyle w:val="Heading3"/>
      </w:pPr>
      <w:r>
        <w:t>C. AI Expense Forecasting</w:t>
      </w:r>
    </w:p>
    <w:p w:rsidR="00BD11E9" w:rsidRDefault="00000000">
      <w:r>
        <w:t>• Model Implementation: Imports and uses LinearRegression (from scikit-learn) to model the time series of monthly spending totals.</w:t>
      </w:r>
      <w:r>
        <w:br/>
        <w:t>• Predictive Output: Calculates and displays the Forecasted Expense for the next calendar month.</w:t>
      </w:r>
      <w:r>
        <w:br/>
        <w:t>• Validation Metrics: The system includes metrics to validate the predictive model's performance:</w:t>
      </w:r>
      <w:r>
        <w:br/>
        <w:t xml:space="preserve">   - Trend Strength (R² Score): Measures the goodness-of-fit.</w:t>
      </w:r>
      <w:r>
        <w:br/>
        <w:t xml:space="preserve">   - Monthly Trend (Slope): Shows the calculated average monthly change in spending.</w:t>
      </w:r>
    </w:p>
    <w:p w:rsidR="007E24BD" w:rsidRDefault="007E24BD"/>
    <w:sectPr w:rsidR="007E24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371B0" w:rsidRDefault="007371B0" w:rsidP="007E24BD">
      <w:pPr>
        <w:spacing w:after="0" w:line="240" w:lineRule="auto"/>
      </w:pPr>
      <w:r>
        <w:separator/>
      </w:r>
    </w:p>
  </w:endnote>
  <w:endnote w:type="continuationSeparator" w:id="0">
    <w:p w:rsidR="007371B0" w:rsidRDefault="007371B0" w:rsidP="007E2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371B0" w:rsidRDefault="007371B0" w:rsidP="007E24BD">
      <w:pPr>
        <w:spacing w:after="0" w:line="240" w:lineRule="auto"/>
      </w:pPr>
      <w:r>
        <w:separator/>
      </w:r>
    </w:p>
  </w:footnote>
  <w:footnote w:type="continuationSeparator" w:id="0">
    <w:p w:rsidR="007371B0" w:rsidRDefault="007371B0" w:rsidP="007E2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168135">
    <w:abstractNumId w:val="8"/>
  </w:num>
  <w:num w:numId="2" w16cid:durableId="1422943421">
    <w:abstractNumId w:val="6"/>
  </w:num>
  <w:num w:numId="3" w16cid:durableId="2133941955">
    <w:abstractNumId w:val="5"/>
  </w:num>
  <w:num w:numId="4" w16cid:durableId="760220403">
    <w:abstractNumId w:val="4"/>
  </w:num>
  <w:num w:numId="5" w16cid:durableId="396324924">
    <w:abstractNumId w:val="7"/>
  </w:num>
  <w:num w:numId="6" w16cid:durableId="1988585096">
    <w:abstractNumId w:val="3"/>
  </w:num>
  <w:num w:numId="7" w16cid:durableId="1589382757">
    <w:abstractNumId w:val="2"/>
  </w:num>
  <w:num w:numId="8" w16cid:durableId="870533644">
    <w:abstractNumId w:val="1"/>
  </w:num>
  <w:num w:numId="9" w16cid:durableId="21517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371B0"/>
    <w:rsid w:val="007E24BD"/>
    <w:rsid w:val="00A75F9B"/>
    <w:rsid w:val="00AA1D8D"/>
    <w:rsid w:val="00AC0288"/>
    <w:rsid w:val="00B47730"/>
    <w:rsid w:val="00BD11E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8D775E"/>
  <w14:defaultImageDpi w14:val="300"/>
  <w15:docId w15:val="{DC5FAD4D-7F9F-4589-854B-35E3AA3EC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MITUL CHHAJED</cp:lastModifiedBy>
  <cp:revision>2</cp:revision>
  <dcterms:created xsi:type="dcterms:W3CDTF">2025-10-24T06:41:00Z</dcterms:created>
  <dcterms:modified xsi:type="dcterms:W3CDTF">2025-10-24T06:41:00Z</dcterms:modified>
  <cp:category/>
</cp:coreProperties>
</file>